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About the Servo Motor Braking System Project</w:t>
      </w:r>
    </w:p>
    <w:p>
      <w:pPr>
        <w:pStyle w:val="Heading2"/>
      </w:pPr>
      <w:r>
        <w:t>Project Description</w:t>
      </w:r>
    </w:p>
    <w:p>
      <w:r>
        <w:t>This project demonstrates an automatic braking system using an Arduino, a servo motor, an IR sensor, and a relay. The system is designed to detect obstacles and stop a motorized system while applying a braking mechanism via a servo motor. This is useful in applications such as safety mechanisms for moving vehicles or automated conveyor systems.</w:t>
      </w:r>
    </w:p>
    <w:p>
      <w:pPr>
        <w:pStyle w:val="Heading2"/>
      </w:pPr>
      <w:r>
        <w:t>Features</w:t>
      </w:r>
    </w:p>
    <w:p>
      <w:r>
        <w:t>- Detects obstacles using an infrared (IR) sensor.</w:t>
        <w:br/>
        <w:t>- Stops the motor by deactivating a relay when an obstacle is detected.</w:t>
        <w:br/>
        <w:t>- Activates a servo motor to apply a brake mechanism.</w:t>
        <w:br/>
        <w:t>- Automatically releases the brake and restarts the motor when the obstacle is cleared.</w:t>
      </w:r>
    </w:p>
    <w:p>
      <w:pPr>
        <w:pStyle w:val="Heading2"/>
      </w:pPr>
      <w:r>
        <w:t>Components Required</w:t>
      </w:r>
    </w:p>
    <w:p>
      <w:r>
        <w:t>1. Arduino board (e.g., Arduino Uno)</w:t>
        <w:br/>
        <w:t>2. Servo motor</w:t>
        <w:br/>
        <w:t>3. IR sensor module</w:t>
        <w:br/>
        <w:t>4. Relay module</w:t>
        <w:br/>
        <w:t>5. Jumper wires</w:t>
        <w:br/>
        <w:t>6. Breadboard</w:t>
        <w:br/>
        <w:t>7. Power supply (as per motor and servo requirements)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